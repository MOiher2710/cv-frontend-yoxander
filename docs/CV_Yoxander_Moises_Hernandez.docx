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Currículum Vitae - Yoxander Moisés Hernández</w:t>
      </w:r>
    </w:p>
    <w:p>
      <w:pPr>
        <w:pStyle w:val="Heading1"/>
      </w:pPr>
      <w:r>
        <w:t>Perfil Profesional</w:t>
      </w:r>
    </w:p>
    <w:p>
      <w:r>
        <w:t>Desarrollador web en crecimiento con formación autodidacta en HTML, CSS, JavaScript y Git. Experiencia práctica en proyectos reales como aplicaciones web, sitios empresariales y portafolios personales. Apasionado por la tecnología, en constante aprendizaje, y comprometido con aportar valor desde el código y la mejora continua.</w:t>
      </w:r>
    </w:p>
    <w:p>
      <w:pPr>
        <w:pStyle w:val="Heading1"/>
      </w:pPr>
      <w:r>
        <w:t>Habilidades Técnicas</w:t>
      </w:r>
    </w:p>
    <w:p>
      <w:r>
        <w:t>• HTML</w:t>
        <w:br/>
        <w:t>• CSS</w:t>
        <w:br/>
        <w:t>• JavaScript</w:t>
        <w:br/>
        <w:t>• Git</w:t>
        <w:br/>
        <w:t>• Dart</w:t>
        <w:br/>
        <w:t>• Flutter</w:t>
      </w:r>
    </w:p>
    <w:p>
      <w:pPr>
        <w:pStyle w:val="Heading1"/>
      </w:pPr>
      <w:r>
        <w:t>Proyectos Destacados</w:t>
      </w:r>
    </w:p>
    <w:p>
      <w:r>
        <w:t>• ComuniApp: Aplicación de mensajería multicanal para conectar usuarios a través de SMS, Gmail y WhatsApp.</w:t>
        <w:br/>
        <w:t>• Medestética: Sitio web profesional para una clínica estética con galería, reservas y contacto.</w:t>
        <w:br/>
        <w:t>• Portafolio personal: Página profesional moderna que muestra mis habilidades, estilo y proyectos.</w:t>
      </w:r>
    </w:p>
    <w:p>
      <w:pPr>
        <w:pStyle w:val="Heading1"/>
      </w:pPr>
      <w:r>
        <w:t>Formación y Aprendizaje</w:t>
      </w:r>
    </w:p>
    <w:p>
      <w:r>
        <w:t>Formación autodidacta, combinando práctica con recursos en línea. Actualmente profundizando en desarrollo móvil con Flutter y Dart, y explorando nuevos desafíos en el ecosistema web.</w:t>
      </w:r>
    </w:p>
    <w:p>
      <w:pPr>
        <w:pStyle w:val="Heading1"/>
      </w:pPr>
      <w:r>
        <w:t>Información de Contacto</w:t>
      </w:r>
    </w:p>
    <w:p>
      <w:r>
        <w:t>📧 yoxanderhh27@gmail.com</w:t>
        <w:br/>
        <w:t>📱 Telegram: Yoxander Moisés Hernández</w:t>
        <w:br/>
        <w:t>🌐 GitHub: github.com/moiher2710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